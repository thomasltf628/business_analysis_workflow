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5C787" w14:textId="77777777" w:rsidR="00EE4D0A" w:rsidRDefault="00000000">
      <w:pPr>
        <w:pStyle w:val="Heading1"/>
      </w:pPr>
      <w:r>
        <w:t>AI-Augmented SDLC Project Assignment</w:t>
      </w:r>
    </w:p>
    <w:p w14:paraId="39A47443" w14:textId="77777777" w:rsidR="00EE4D0A" w:rsidRDefault="00000000">
      <w:r>
        <w:t>This assignment is designed to evaluate your ability to learn quickly, explore AI frameworks, and apply AI to real-world software development lifecycle (SDLC) phases. You will select one or two phases of the SDLC and demonstrate how AI can be applied deeply in those phases.</w:t>
      </w:r>
    </w:p>
    <w:p w14:paraId="750D0FAB" w14:textId="77777777" w:rsidR="00EE4D0A" w:rsidRDefault="00000000">
      <w:pPr>
        <w:pStyle w:val="Heading2"/>
      </w:pPr>
      <w:r>
        <w:t>Objective</w:t>
      </w:r>
    </w:p>
    <w:p w14:paraId="111F1174" w14:textId="77777777" w:rsidR="00EE4D0A" w:rsidRDefault="00000000">
      <w:r>
        <w:t>Showcase your ability to:</w:t>
      </w:r>
      <w:r>
        <w:br/>
        <w:t>- Learn and apply AI frameworks (e.g., LangGraph, GRUAI, AgentFlows, Hugging Face, LLMs).</w:t>
      </w:r>
      <w:r>
        <w:br/>
        <w:t>- Use prompting and dynamic prompting to improve AI results.</w:t>
      </w:r>
      <w:r>
        <w:br/>
        <w:t>- Integrate AI into one or two chosen SDLC phases.</w:t>
      </w:r>
      <w:r>
        <w:br/>
        <w:t>- Deliver working outputs along with clear documentation of your approach.</w:t>
      </w:r>
    </w:p>
    <w:p w14:paraId="6FED4C0E" w14:textId="77777777" w:rsidR="00EE4D0A" w:rsidRDefault="00000000">
      <w:pPr>
        <w:pStyle w:val="Heading2"/>
      </w:pPr>
      <w:r>
        <w:t>Choose from the Following Phases</w:t>
      </w:r>
    </w:p>
    <w:p w14:paraId="7D8BA8C6" w14:textId="77777777" w:rsidR="00EE4D0A" w:rsidRDefault="00000000">
      <w:pPr>
        <w:pStyle w:val="ListNumber"/>
      </w:pPr>
      <w:r>
        <w:t>1. Requirements Engineering (Business Requirements → User Stories)</w:t>
      </w:r>
    </w:p>
    <w:p w14:paraId="71D69F26" w14:textId="77777777" w:rsidR="00EE4D0A" w:rsidRDefault="00000000">
      <w:r>
        <w:t>- Take a plain English problem description and use AI to generate structured requirements/user stories.</w:t>
      </w:r>
      <w:r>
        <w:br/>
        <w:t>- Produce acceptance criteria.</w:t>
      </w:r>
      <w:r>
        <w:br/>
        <w:t>- Optionally classify requirements (functional vs non-functional).</w:t>
      </w:r>
      <w:r>
        <w:br/>
        <w:t>Stretch Goal: Show dynamic prompting to refine requirements based on feedback.</w:t>
      </w:r>
    </w:p>
    <w:p w14:paraId="51A4724F" w14:textId="77777777" w:rsidR="00EE4D0A" w:rsidRDefault="00000000">
      <w:pPr>
        <w:pStyle w:val="ListNumber"/>
      </w:pPr>
      <w:r>
        <w:t>2. Design Phase (Architecture &amp; Flows)</w:t>
      </w:r>
    </w:p>
    <w:p w14:paraId="2CC22421" w14:textId="77777777" w:rsidR="00EE4D0A" w:rsidRDefault="00000000">
      <w:r>
        <w:t>- Use AI to propose a high-level system design (textual or diagrammatic).</w:t>
      </w:r>
      <w:r>
        <w:br/>
        <w:t>- Justify the design decisions (AI output + your reasoning).</w:t>
      </w:r>
      <w:r>
        <w:br/>
        <w:t>Stretch Goal: Use multi-agent flows where one agent proposes and another critiques/refines.</w:t>
      </w:r>
    </w:p>
    <w:p w14:paraId="2EF0E141" w14:textId="77777777" w:rsidR="00EE4D0A" w:rsidRDefault="00000000">
      <w:pPr>
        <w:pStyle w:val="ListNumber"/>
      </w:pPr>
      <w:r>
        <w:t>3. Coding &amp; Test Generation</w:t>
      </w:r>
    </w:p>
    <w:p w14:paraId="69FE373A" w14:textId="77777777" w:rsidR="00EE4D0A" w:rsidRDefault="00000000">
      <w:r>
        <w:t>- Use AI to generate skeleton code for a feature (choose any language).</w:t>
      </w:r>
      <w:r>
        <w:br/>
        <w:t>- Extend/refine it to make it work.</w:t>
      </w:r>
      <w:r>
        <w:br/>
        <w:t>- Use AI to generate unit/integration test cases, then automate them.</w:t>
      </w:r>
      <w:r>
        <w:br/>
        <w:t>Stretch Goal: Show how dynamic prompting improves test quality.</w:t>
      </w:r>
    </w:p>
    <w:p w14:paraId="5899AA40" w14:textId="77777777" w:rsidR="00EE4D0A" w:rsidRDefault="00000000">
      <w:pPr>
        <w:pStyle w:val="ListNumber"/>
      </w:pPr>
      <w:r>
        <w:t>4. CI/CD &amp; Deployment Support</w:t>
      </w:r>
    </w:p>
    <w:p w14:paraId="1A252E99" w14:textId="77777777" w:rsidR="00EE4D0A" w:rsidRDefault="00000000">
      <w:r>
        <w:t>- Use AI to create a simple pipeline configuration (GitHub Actions, GitLab, Jenkins).</w:t>
      </w:r>
      <w:r>
        <w:br/>
        <w:t>- Generate deployment artifacts (Dockerfile, Kubernetes manifest).</w:t>
      </w:r>
      <w:r>
        <w:br/>
        <w:t>Stretch Goal: Use AI to detect missing best practices and auto-fix them.</w:t>
      </w:r>
    </w:p>
    <w:p w14:paraId="1F7952CA" w14:textId="77777777" w:rsidR="00EE4D0A" w:rsidRDefault="00000000">
      <w:pPr>
        <w:pStyle w:val="Heading2"/>
      </w:pPr>
      <w:r>
        <w:lastRenderedPageBreak/>
        <w:t>Constraints &amp; Deliverables</w:t>
      </w:r>
    </w:p>
    <w:p w14:paraId="0C69D37F" w14:textId="77777777" w:rsidR="00EE4D0A" w:rsidRDefault="00000000">
      <w:r>
        <w:t>- Timeframe: 2 days.</w:t>
      </w:r>
      <w:r>
        <w:br/>
        <w:t>- Tools: Any AI/LLM framework (your choice, justify why).</w:t>
      </w:r>
      <w:r>
        <w:br/>
        <w:t>- Deliverables:</w:t>
      </w:r>
      <w:r>
        <w:br/>
        <w:t xml:space="preserve">  1. Working prototype or demo showing chosen phase(s).</w:t>
      </w:r>
      <w:r>
        <w:br/>
        <w:t xml:space="preserve">  2. Documentation (2–3 pages) covering:</w:t>
      </w:r>
      <w:r>
        <w:br/>
        <w:t xml:space="preserve">     • Framework(s) used and why.</w:t>
      </w:r>
      <w:r>
        <w:br/>
        <w:t xml:space="preserve">     • How AI was integrated.</w:t>
      </w:r>
      <w:r>
        <w:br/>
        <w:t xml:space="preserve">     • Examples of prompts/dynamic prompting.</w:t>
      </w:r>
      <w:r>
        <w:br/>
        <w:t xml:space="preserve">     • What worked, what didn’t.</w:t>
      </w:r>
      <w:r>
        <w:br/>
        <w:t xml:space="preserve">  3. Code repository with commits showing progress.</w:t>
      </w:r>
    </w:p>
    <w:p w14:paraId="52E366E2" w14:textId="77777777" w:rsidR="00EE4D0A" w:rsidRDefault="00000000">
      <w:pPr>
        <w:pStyle w:val="Heading2"/>
      </w:pPr>
      <w:r>
        <w:t>Evaluation Criteria</w:t>
      </w:r>
    </w:p>
    <w:p w14:paraId="78EECB55" w14:textId="77777777" w:rsidR="00EE4D0A" w:rsidRDefault="00000000">
      <w:r>
        <w:t>You will be evaluated on:</w:t>
      </w:r>
      <w:r>
        <w:br/>
        <w:t>- Depth of exploration of AI in the chosen phase(s).</w:t>
      </w:r>
      <w:r>
        <w:br/>
        <w:t>- Framework understanding and learning agility.</w:t>
      </w:r>
      <w:r>
        <w:br/>
        <w:t>- Creativity in applying AI.</w:t>
      </w:r>
      <w:r>
        <w:br/>
        <w:t>- Clarity of documentation and reasoning.</w:t>
      </w:r>
      <w:r>
        <w:br/>
        <w:t>- Practical relevance of your approach.</w:t>
      </w:r>
    </w:p>
    <w:p w14:paraId="7BFB76E8" w14:textId="77777777" w:rsidR="00EE4D0A" w:rsidRDefault="00000000">
      <w:pPr>
        <w:pStyle w:val="Heading2"/>
      </w:pPr>
      <w:r>
        <w:t>Example Assignments (Choose One)</w:t>
      </w:r>
    </w:p>
    <w:p w14:paraId="790DAC39" w14:textId="77777777" w:rsidR="00EE4D0A" w:rsidRDefault="00000000">
      <w:r>
        <w:t>1. Requirements + Testing: Take a business description → AI-generated user stories → AI-generated test cases.</w:t>
      </w:r>
      <w:r>
        <w:br/>
        <w:t>2. Design Only: Use multi-agent AI flow to propose/refine architecture for a mini app.</w:t>
      </w:r>
      <w:r>
        <w:br/>
        <w:t>3. Coding + Testing: Use AI to generate starter code and tests for an 'Expense Splitter' or 'Homework Tracker' app.</w:t>
      </w:r>
    </w:p>
    <w:sectPr w:rsidR="00EE4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154959">
    <w:abstractNumId w:val="8"/>
  </w:num>
  <w:num w:numId="2" w16cid:durableId="1484077496">
    <w:abstractNumId w:val="6"/>
  </w:num>
  <w:num w:numId="3" w16cid:durableId="2090806349">
    <w:abstractNumId w:val="5"/>
  </w:num>
  <w:num w:numId="4" w16cid:durableId="168377864">
    <w:abstractNumId w:val="4"/>
  </w:num>
  <w:num w:numId="5" w16cid:durableId="344287540">
    <w:abstractNumId w:val="7"/>
  </w:num>
  <w:num w:numId="6" w16cid:durableId="1221670373">
    <w:abstractNumId w:val="3"/>
  </w:num>
  <w:num w:numId="7" w16cid:durableId="372581862">
    <w:abstractNumId w:val="2"/>
  </w:num>
  <w:num w:numId="8" w16cid:durableId="296377012">
    <w:abstractNumId w:val="1"/>
  </w:num>
  <w:num w:numId="9" w16cid:durableId="104031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4520"/>
    <w:rsid w:val="0029639D"/>
    <w:rsid w:val="00326F90"/>
    <w:rsid w:val="00AA1D8D"/>
    <w:rsid w:val="00B47730"/>
    <w:rsid w:val="00C56FB9"/>
    <w:rsid w:val="00CB0664"/>
    <w:rsid w:val="00EE4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5F1FE"/>
  <w14:defaultImageDpi w14:val="300"/>
  <w15:docId w15:val="{8B4794D7-891E-0A45-925C-EA2CC7BF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Greco</cp:lastModifiedBy>
  <cp:revision>2</cp:revision>
  <dcterms:created xsi:type="dcterms:W3CDTF">2025-10-03T18:17:00Z</dcterms:created>
  <dcterms:modified xsi:type="dcterms:W3CDTF">2025-10-03T18:17:00Z</dcterms:modified>
  <cp:category/>
</cp:coreProperties>
</file>